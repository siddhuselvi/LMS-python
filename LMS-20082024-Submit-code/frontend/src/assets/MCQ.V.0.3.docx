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F01F9" w14:textId="77777777" w:rsidR="009B0429" w:rsidRDefault="009B0429"/>
    <w:p w14:paraId="60F43B6E" w14:textId="77777777" w:rsidR="00850C70" w:rsidRDefault="00850C70"/>
    <w:p w14:paraId="48A525E3" w14:textId="700EB208" w:rsidR="00850C70" w:rsidRDefault="00850C70">
      <w:proofErr w:type="gramStart"/>
      <w:r>
        <w:t>1)</w:t>
      </w:r>
      <w:r w:rsidR="000D146A">
        <w:t>find</w:t>
      </w:r>
      <w:proofErr w:type="gramEnd"/>
      <w:r w:rsidR="000D146A">
        <w:t xml:space="preserve"> the Circle ?</w:t>
      </w:r>
    </w:p>
    <w:p w14:paraId="09164380" w14:textId="77777777" w:rsidR="00212BF8" w:rsidRDefault="000D146A">
      <w:r>
        <w:t>a)</w:t>
      </w:r>
    </w:p>
    <w:p w14:paraId="7ED0D2B1" w14:textId="36282C17" w:rsidR="000D146A" w:rsidRDefault="000D146A">
      <w:r>
        <w:t xml:space="preserve"> </w:t>
      </w:r>
      <w:r>
        <w:rPr>
          <w:noProof/>
          <w:lang w:val="en-IN" w:eastAsia="en-IN"/>
        </w:rPr>
        <w:drawing>
          <wp:inline distT="0" distB="0" distL="0" distR="0" wp14:anchorId="322C22F9" wp14:editId="3B919283">
            <wp:extent cx="492125" cy="492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36BD" w14:textId="77777777" w:rsidR="00212BF8" w:rsidRDefault="000D146A">
      <w:r>
        <w:t>b)</w:t>
      </w:r>
    </w:p>
    <w:p w14:paraId="5AAE6E5A" w14:textId="5AB0B5F8" w:rsidR="000D146A" w:rsidRDefault="000D146A">
      <w:r>
        <w:rPr>
          <w:noProof/>
          <w:lang w:val="en-IN" w:eastAsia="en-IN"/>
        </w:rPr>
        <w:drawing>
          <wp:inline distT="0" distB="0" distL="0" distR="0" wp14:anchorId="13F85CE6" wp14:editId="38AA4B76">
            <wp:extent cx="435093" cy="444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agn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8" cy="4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59B" w14:textId="77777777" w:rsidR="00212BF8" w:rsidRDefault="001C25A3">
      <w:r>
        <w:t>c)</w:t>
      </w:r>
    </w:p>
    <w:p w14:paraId="0DCD46C9" w14:textId="1E46B556" w:rsidR="001C25A3" w:rsidRDefault="000D4844">
      <w:r w:rsidRPr="000D484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D4844">
        <w:rPr>
          <w:noProof/>
          <w:lang w:val="en-IN" w:eastAsia="en-IN"/>
        </w:rPr>
        <w:drawing>
          <wp:inline distT="0" distB="0" distL="0" distR="0" wp14:anchorId="76837292" wp14:editId="38AC67B8">
            <wp:extent cx="374650" cy="374650"/>
            <wp:effectExtent l="0" t="0" r="6350" b="6350"/>
            <wp:docPr id="9" name="Picture 9" descr="C:\Users\Admin\Downloads\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qu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4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588B" w14:textId="77777777" w:rsidR="00212BF8" w:rsidRDefault="001C25A3">
      <w:r>
        <w:t>d)</w:t>
      </w:r>
    </w:p>
    <w:p w14:paraId="15E0A19C" w14:textId="43FC9E18" w:rsidR="001C25A3" w:rsidRDefault="000D4844">
      <w:r w:rsidRPr="000D484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D4844">
        <w:rPr>
          <w:noProof/>
          <w:lang w:val="en-IN" w:eastAsia="en-IN"/>
        </w:rPr>
        <w:drawing>
          <wp:inline distT="0" distB="0" distL="0" distR="0" wp14:anchorId="673D12DD" wp14:editId="6FF7D782">
            <wp:extent cx="660400" cy="370224"/>
            <wp:effectExtent l="0" t="0" r="6350" b="0"/>
            <wp:docPr id="10" name="Picture 10" descr="C:\Users\Admin\Downloads\rect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rectan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1314" cy="39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83D0" w14:textId="74E0A3E2" w:rsidR="00850C70" w:rsidRDefault="00850C70"/>
    <w:p w14:paraId="387B710B" w14:textId="1BBE41BA" w:rsidR="007F41FB" w:rsidRDefault="00125228">
      <w:proofErr w:type="spellStart"/>
      <w:r>
        <w:t>c_</w:t>
      </w:r>
      <w:r w:rsidR="00402BB0">
        <w:t>a</w:t>
      </w:r>
      <w:r>
        <w:t>ns</w:t>
      </w:r>
      <w:proofErr w:type="spellEnd"/>
      <w:r w:rsidR="00F04F94">
        <w:t xml:space="preserve">: </w:t>
      </w:r>
      <w:r w:rsidR="000D146A">
        <w:t>A</w:t>
      </w:r>
    </w:p>
    <w:p w14:paraId="72AC86B0" w14:textId="51FD7ECB" w:rsidR="00402BB0" w:rsidRDefault="00125228">
      <w:proofErr w:type="spellStart"/>
      <w:r>
        <w:t>e_ans</w:t>
      </w:r>
      <w:proofErr w:type="spellEnd"/>
      <w:r w:rsidR="00F04F94">
        <w:t xml:space="preserve">: </w:t>
      </w:r>
      <w:proofErr w:type="spellStart"/>
      <w:r w:rsidR="00850C70">
        <w:t>bowbow</w:t>
      </w:r>
      <w:proofErr w:type="spellEnd"/>
    </w:p>
    <w:p w14:paraId="5FB80A04" w14:textId="77777777" w:rsidR="00402BB0" w:rsidRDefault="00402BB0">
      <w:r>
        <w:t>mark:</w:t>
      </w:r>
      <w:r w:rsidR="002E4723">
        <w:t>1</w:t>
      </w:r>
    </w:p>
    <w:p w14:paraId="65EDB4BF" w14:textId="77777777" w:rsidR="00212BF8" w:rsidRDefault="00125228" w:rsidP="00212BF8">
      <w:r>
        <w:t>n_m</w:t>
      </w:r>
      <w:r w:rsidR="002E4723">
        <w:t>:1</w:t>
      </w:r>
    </w:p>
    <w:p w14:paraId="734F43FB" w14:textId="77777777" w:rsidR="00212BF8" w:rsidRDefault="00212BF8" w:rsidP="00212BF8"/>
    <w:p w14:paraId="42EFE301" w14:textId="77777777" w:rsidR="00212BF8" w:rsidRDefault="00212BF8" w:rsidP="00212BF8"/>
    <w:p w14:paraId="07E469B8" w14:textId="77777777" w:rsidR="00212BF8" w:rsidRDefault="00212BF8" w:rsidP="00212BF8"/>
    <w:p w14:paraId="60B86ED7" w14:textId="77777777" w:rsidR="00212BF8" w:rsidRDefault="00212BF8" w:rsidP="00212BF8"/>
    <w:p w14:paraId="1E811463" w14:textId="77777777" w:rsidR="00212BF8" w:rsidRDefault="00212BF8" w:rsidP="00212BF8"/>
    <w:p w14:paraId="58F7CB1E" w14:textId="77777777" w:rsidR="00212BF8" w:rsidRDefault="00212BF8" w:rsidP="00212BF8"/>
    <w:p w14:paraId="35381DBC" w14:textId="77777777" w:rsidR="00212BF8" w:rsidRDefault="00212BF8" w:rsidP="00212BF8"/>
    <w:p w14:paraId="44D974FC" w14:textId="77777777" w:rsidR="00212BF8" w:rsidRDefault="00212BF8" w:rsidP="00212BF8"/>
    <w:p w14:paraId="39A865F4" w14:textId="64A64C83" w:rsidR="007F41FB" w:rsidRDefault="00212BF8" w:rsidP="00212BF8">
      <w:r>
        <w:t>2)</w:t>
      </w:r>
    </w:p>
    <w:p w14:paraId="38AF8BDA" w14:textId="77777777" w:rsidR="009E34E7" w:rsidRDefault="009E34E7" w:rsidP="009E34E7">
      <w:pPr>
        <w:ind w:left="360"/>
      </w:pPr>
      <w:proofErr w:type="gramStart"/>
      <w:r>
        <w:t>a)</w:t>
      </w:r>
      <w:proofErr w:type="gramEnd"/>
      <w:r w:rsidR="008E2A14">
        <w:t>M</w:t>
      </w:r>
    </w:p>
    <w:p w14:paraId="389A560D" w14:textId="4DA7C7F9" w:rsidR="008E2A14" w:rsidRDefault="009E34E7" w:rsidP="009E34E7">
      <w:pPr>
        <w:ind w:left="360"/>
      </w:pPr>
      <w:proofErr w:type="gramStart"/>
      <w:r>
        <w:t>b)</w:t>
      </w:r>
      <w:proofErr w:type="gramEnd"/>
      <w:r w:rsidR="008E2A14">
        <w:t>F</w:t>
      </w:r>
    </w:p>
    <w:p w14:paraId="21017C99" w14:textId="12BA4216" w:rsidR="008E2A14" w:rsidRDefault="009E34E7" w:rsidP="009E34E7">
      <w:pPr>
        <w:ind w:left="360"/>
      </w:pPr>
      <w:r>
        <w:t>c)</w:t>
      </w:r>
      <w:r w:rsidR="008E2A14">
        <w:t>D</w:t>
      </w:r>
    </w:p>
    <w:p w14:paraId="4CA1D050" w14:textId="689F1D1D" w:rsidR="008E2A14" w:rsidRDefault="009E34E7" w:rsidP="009E34E7">
      <w:pPr>
        <w:ind w:left="360"/>
      </w:pPr>
      <w:r>
        <w:t>d)</w:t>
      </w:r>
      <w:r w:rsidR="008E2A14">
        <w:t>S</w:t>
      </w:r>
    </w:p>
    <w:p w14:paraId="1E405B78" w14:textId="17C90CF8" w:rsidR="00850C70" w:rsidRDefault="00125228">
      <w:proofErr w:type="spellStart"/>
      <w:r>
        <w:t>c_ans</w:t>
      </w:r>
      <w:proofErr w:type="spellEnd"/>
      <w:r>
        <w:t>:</w:t>
      </w:r>
      <w:r w:rsidR="000D146A">
        <w:t xml:space="preserve">  B</w:t>
      </w:r>
      <w:r w:rsidR="00850C70">
        <w:t xml:space="preserve"> </w:t>
      </w:r>
    </w:p>
    <w:p w14:paraId="0C5C09E0" w14:textId="0ACF55CC" w:rsidR="002E4723" w:rsidRDefault="00125228">
      <w:proofErr w:type="spellStart"/>
      <w:r>
        <w:t>e_ans</w:t>
      </w:r>
      <w:proofErr w:type="spellEnd"/>
      <w:r w:rsidR="00F04F94">
        <w:t xml:space="preserve">: </w:t>
      </w:r>
      <w:r w:rsidR="001B62E2">
        <w:t>testing</w:t>
      </w:r>
    </w:p>
    <w:p w14:paraId="41F38DBF" w14:textId="77777777" w:rsidR="002E4723" w:rsidRDefault="002E4723">
      <w:r>
        <w:t>mark:1</w:t>
      </w:r>
    </w:p>
    <w:p w14:paraId="3791BB25" w14:textId="4E61B23A" w:rsidR="002E4723" w:rsidRDefault="00125228">
      <w:r>
        <w:t>n_m</w:t>
      </w:r>
      <w:r w:rsidR="002E4723">
        <w:t>:1</w:t>
      </w:r>
    </w:p>
    <w:p w14:paraId="19D22E11" w14:textId="77777777" w:rsidR="00850C70" w:rsidRDefault="00850C70"/>
    <w:p w14:paraId="65CF8766" w14:textId="23E9246D" w:rsidR="009B0429" w:rsidRPr="00212BF8" w:rsidRDefault="00850C70">
      <w:r>
        <w:t>3)</w:t>
      </w:r>
      <w:r>
        <w:rPr>
          <w:b/>
          <w:color w:val="0070C0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49B90411" wp14:editId="59DDD24C">
            <wp:extent cx="2933700" cy="1744980"/>
            <wp:effectExtent l="0" t="0" r="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4EDC" w14:textId="446E0370" w:rsidR="009B0429" w:rsidRDefault="009B0429"/>
    <w:p w14:paraId="060042F7" w14:textId="2EB98126" w:rsidR="009B0429" w:rsidRDefault="009E34E7" w:rsidP="009E34E7">
      <w:pPr>
        <w:ind w:left="567"/>
      </w:pPr>
      <w:r>
        <w:t>a)</w:t>
      </w:r>
      <w:r w:rsidR="009B0429">
        <w:t>30</w:t>
      </w:r>
    </w:p>
    <w:p w14:paraId="5315A691" w14:textId="15C39D74" w:rsidR="009B0429" w:rsidRDefault="009E34E7" w:rsidP="009E34E7">
      <w:r>
        <w:t xml:space="preserve">            b)</w:t>
      </w:r>
      <w:r w:rsidR="009B0429">
        <w:t>50</w:t>
      </w:r>
    </w:p>
    <w:p w14:paraId="00A3E24B" w14:textId="3777E125" w:rsidR="009B0429" w:rsidRDefault="009E34E7" w:rsidP="009E34E7">
      <w:pPr>
        <w:ind w:firstLine="567"/>
      </w:pPr>
      <w:r>
        <w:t>c)</w:t>
      </w:r>
      <w:r w:rsidR="009B0429">
        <w:t>34</w:t>
      </w:r>
    </w:p>
    <w:p w14:paraId="2A2D1404" w14:textId="17298B0A" w:rsidR="009B0429" w:rsidRDefault="009E34E7" w:rsidP="009E34E7">
      <w:pPr>
        <w:ind w:firstLine="567"/>
      </w:pPr>
      <w:r>
        <w:t>d)</w:t>
      </w:r>
      <w:r w:rsidR="009B0429">
        <w:t>28</w:t>
      </w:r>
    </w:p>
    <w:p w14:paraId="1E659CD9" w14:textId="283896B5" w:rsidR="009B0429" w:rsidRDefault="00125228" w:rsidP="009B0429">
      <w:pPr>
        <w:ind w:left="567"/>
      </w:pPr>
      <w:proofErr w:type="spellStart"/>
      <w:r>
        <w:t>c_ans</w:t>
      </w:r>
      <w:proofErr w:type="spellEnd"/>
      <w:r w:rsidR="000D146A">
        <w:t>: B</w:t>
      </w:r>
    </w:p>
    <w:p w14:paraId="3B3EE312" w14:textId="0D4DA548" w:rsidR="009B0429" w:rsidRDefault="00125228" w:rsidP="009B0429">
      <w:pPr>
        <w:ind w:left="567"/>
      </w:pPr>
      <w:proofErr w:type="spellStart"/>
      <w:r>
        <w:t>e_ans</w:t>
      </w:r>
      <w:proofErr w:type="spellEnd"/>
      <w:r w:rsidR="009B0429">
        <w:t>: testing</w:t>
      </w:r>
    </w:p>
    <w:p w14:paraId="769A0E80" w14:textId="77777777" w:rsidR="009B0429" w:rsidRDefault="009B0429" w:rsidP="009B0429">
      <w:pPr>
        <w:ind w:left="567"/>
      </w:pPr>
      <w:r>
        <w:t>mark:1</w:t>
      </w:r>
    </w:p>
    <w:p w14:paraId="0B75CDDE" w14:textId="35FE76EA" w:rsidR="009B0429" w:rsidRDefault="00125228" w:rsidP="009B0429">
      <w:pPr>
        <w:ind w:left="567"/>
      </w:pPr>
      <w:r>
        <w:t>n_m</w:t>
      </w:r>
      <w:r w:rsidR="009B0429">
        <w:t>:1</w:t>
      </w:r>
    </w:p>
    <w:p w14:paraId="416765A9" w14:textId="77777777" w:rsidR="009B0429" w:rsidRDefault="009B0429" w:rsidP="009B0429">
      <w:pPr>
        <w:ind w:left="567"/>
      </w:pPr>
    </w:p>
    <w:p w14:paraId="30683E2F" w14:textId="77777777" w:rsidR="00850C70" w:rsidRDefault="00850C70" w:rsidP="009B0429">
      <w:pPr>
        <w:ind w:left="567"/>
      </w:pPr>
    </w:p>
    <w:p w14:paraId="1D289878" w14:textId="77777777" w:rsidR="00850C70" w:rsidRDefault="00850C70" w:rsidP="009B0429">
      <w:pPr>
        <w:ind w:left="567"/>
      </w:pPr>
    </w:p>
    <w:p w14:paraId="4AB63326" w14:textId="77777777" w:rsidR="00850C70" w:rsidRDefault="00850C70" w:rsidP="009B0429">
      <w:pPr>
        <w:ind w:left="567"/>
      </w:pPr>
    </w:p>
    <w:p w14:paraId="695ECAF3" w14:textId="77777777" w:rsidR="00850C70" w:rsidRDefault="00850C70" w:rsidP="009B0429">
      <w:pPr>
        <w:ind w:left="567"/>
      </w:pPr>
    </w:p>
    <w:p w14:paraId="3CB6CF5E" w14:textId="77777777" w:rsidR="00850C70" w:rsidRDefault="00850C70" w:rsidP="009B0429">
      <w:pPr>
        <w:ind w:left="567"/>
      </w:pPr>
    </w:p>
    <w:p w14:paraId="058F2412" w14:textId="77777777" w:rsidR="00850C70" w:rsidRDefault="00850C70" w:rsidP="009B0429">
      <w:pPr>
        <w:ind w:left="567"/>
      </w:pPr>
    </w:p>
    <w:p w14:paraId="1FDD7BD6" w14:textId="77777777" w:rsidR="00850C70" w:rsidRDefault="00850C70" w:rsidP="009B0429">
      <w:pPr>
        <w:ind w:left="567"/>
      </w:pPr>
    </w:p>
    <w:p w14:paraId="36B3DE16" w14:textId="0F7B1179" w:rsidR="009B0429" w:rsidRDefault="009B0429" w:rsidP="009B0429">
      <w:pPr>
        <w:ind w:left="567"/>
      </w:pPr>
      <w:r>
        <w:t>4)</w:t>
      </w:r>
      <w:r w:rsidR="00212BF8" w:rsidRPr="00212BF8">
        <w:rPr>
          <w:noProof/>
          <w:lang w:val="en-IN" w:eastAsia="en-IN"/>
        </w:rPr>
        <w:t xml:space="preserve"> </w:t>
      </w:r>
      <w:r w:rsidR="00212BF8">
        <w:rPr>
          <w:noProof/>
          <w:lang w:val="en-IN" w:eastAsia="en-IN"/>
        </w:rPr>
        <w:drawing>
          <wp:inline distT="0" distB="0" distL="0" distR="0" wp14:anchorId="0E6E1FDE" wp14:editId="31C93821">
            <wp:extent cx="34004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B5BB" w14:textId="618241B2" w:rsidR="009B0429" w:rsidRDefault="009B0429" w:rsidP="009B0429">
      <w:pPr>
        <w:ind w:left="567"/>
      </w:pPr>
      <w:r>
        <w:t xml:space="preserve"> </w:t>
      </w:r>
    </w:p>
    <w:p w14:paraId="32578234" w14:textId="77777777" w:rsidR="009B0429" w:rsidRDefault="009B0429" w:rsidP="009B0429">
      <w:pPr>
        <w:ind w:left="567"/>
      </w:pPr>
    </w:p>
    <w:p w14:paraId="622AD25D" w14:textId="47FA4936" w:rsidR="009B0429" w:rsidRDefault="00696A0C" w:rsidP="00696A0C">
      <w:pPr>
        <w:ind w:left="567"/>
      </w:pPr>
      <w:r>
        <w:t>a)</w:t>
      </w:r>
      <w:r w:rsidR="009B0429">
        <w:t>30</w:t>
      </w:r>
    </w:p>
    <w:p w14:paraId="1FD532F2" w14:textId="4FD13936" w:rsidR="009B0429" w:rsidRDefault="00696A0C" w:rsidP="00696A0C">
      <w:pPr>
        <w:ind w:firstLine="567"/>
      </w:pPr>
      <w:r>
        <w:t>b)</w:t>
      </w:r>
      <w:r w:rsidR="009B0429">
        <w:t>50</w:t>
      </w:r>
    </w:p>
    <w:p w14:paraId="51103CBD" w14:textId="30267412" w:rsidR="009B0429" w:rsidRDefault="00696A0C" w:rsidP="00696A0C">
      <w:pPr>
        <w:ind w:firstLine="567"/>
      </w:pPr>
      <w:r>
        <w:t>c)</w:t>
      </w:r>
      <w:r w:rsidR="009B0429">
        <w:t>34</w:t>
      </w:r>
      <w:r w:rsidR="002C2FB3">
        <w:t xml:space="preserve"> </w:t>
      </w:r>
    </w:p>
    <w:p w14:paraId="76F6FBCB" w14:textId="7B2D989E" w:rsidR="009B0429" w:rsidRDefault="00696A0C" w:rsidP="00696A0C">
      <w:pPr>
        <w:ind w:firstLine="567"/>
      </w:pPr>
      <w:r>
        <w:t>d)</w:t>
      </w:r>
      <w:r w:rsidR="009B0429">
        <w:t>28</w:t>
      </w:r>
    </w:p>
    <w:p w14:paraId="7C26927A" w14:textId="2ED3F3AE" w:rsidR="009B0429" w:rsidRDefault="00125228" w:rsidP="009B0429">
      <w:pPr>
        <w:ind w:left="567"/>
      </w:pPr>
      <w:proofErr w:type="spellStart"/>
      <w:r>
        <w:t>c_ans</w:t>
      </w:r>
      <w:proofErr w:type="spellEnd"/>
      <w:r w:rsidR="000D146A">
        <w:t>: B</w:t>
      </w:r>
    </w:p>
    <w:p w14:paraId="6ECE5CB6" w14:textId="360505D2" w:rsidR="009B0429" w:rsidRDefault="00125228" w:rsidP="009B0429">
      <w:pPr>
        <w:ind w:left="567"/>
      </w:pPr>
      <w:proofErr w:type="spellStart"/>
      <w:r>
        <w:t>e_ans</w:t>
      </w:r>
      <w:proofErr w:type="spellEnd"/>
      <w:r w:rsidR="009B0429">
        <w:t>: testing</w:t>
      </w:r>
    </w:p>
    <w:p w14:paraId="7DC79ED6" w14:textId="77777777" w:rsidR="009B0429" w:rsidRDefault="009B0429" w:rsidP="009B0429">
      <w:pPr>
        <w:ind w:left="567"/>
      </w:pPr>
      <w:r>
        <w:t>mark:1</w:t>
      </w:r>
    </w:p>
    <w:p w14:paraId="6E256728" w14:textId="15B48550" w:rsidR="009B0429" w:rsidRDefault="00125228" w:rsidP="009B0429">
      <w:r>
        <w:lastRenderedPageBreak/>
        <w:t xml:space="preserve">           n_m</w:t>
      </w:r>
      <w:r w:rsidR="009B0429">
        <w:t>:1</w:t>
      </w:r>
    </w:p>
    <w:p w14:paraId="2BF36DA2" w14:textId="77777777" w:rsidR="009B0429" w:rsidRDefault="009B0429" w:rsidP="009B0429"/>
    <w:p w14:paraId="34C19C52" w14:textId="77777777" w:rsidR="002C2FB3" w:rsidRDefault="002C2FB3" w:rsidP="009B0429"/>
    <w:p w14:paraId="0296BFAC" w14:textId="77777777" w:rsidR="002C2FB3" w:rsidRDefault="002C2FB3" w:rsidP="009B0429"/>
    <w:p w14:paraId="6C43E0B4" w14:textId="77777777" w:rsidR="002C2FB3" w:rsidRDefault="002C2FB3" w:rsidP="009B0429"/>
    <w:p w14:paraId="03105494" w14:textId="77777777" w:rsidR="002C2FB3" w:rsidRDefault="002C2FB3" w:rsidP="009B0429"/>
    <w:p w14:paraId="24896DA3" w14:textId="77777777" w:rsidR="002C2FB3" w:rsidRDefault="002C2FB3" w:rsidP="009B0429"/>
    <w:p w14:paraId="473FBEB7" w14:textId="2648E297" w:rsidR="009B0429" w:rsidRDefault="009B0429" w:rsidP="009B0429">
      <w:r>
        <w:t>5</w:t>
      </w:r>
      <w:r w:rsidR="00D7278A">
        <w:t>)</w:t>
      </w:r>
      <w:r w:rsidR="00212BF8" w:rsidRPr="00212BF8">
        <w:rPr>
          <w:noProof/>
          <w:lang w:val="en-IN" w:eastAsia="en-IN"/>
        </w:rPr>
        <w:t xml:space="preserve"> </w:t>
      </w:r>
      <w:r w:rsidR="00212BF8">
        <w:rPr>
          <w:noProof/>
          <w:lang w:val="en-IN" w:eastAsia="en-IN"/>
        </w:rPr>
        <w:drawing>
          <wp:inline distT="0" distB="0" distL="0" distR="0" wp14:anchorId="27180BA3" wp14:editId="6083405C">
            <wp:extent cx="38385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843B4F" w14:textId="04E5C832" w:rsidR="009B0429" w:rsidRDefault="009B0429" w:rsidP="009B0429"/>
    <w:p w14:paraId="32E434D2" w14:textId="69271319" w:rsidR="009B0429" w:rsidRDefault="00696A0C" w:rsidP="00696A0C">
      <w:pPr>
        <w:ind w:firstLine="567"/>
      </w:pPr>
      <w:proofErr w:type="gramStart"/>
      <w:r>
        <w:t>a)</w:t>
      </w:r>
      <w:proofErr w:type="gramEnd"/>
      <w:r w:rsidR="009B0429">
        <w:t>3</w:t>
      </w:r>
    </w:p>
    <w:p w14:paraId="77CB1E26" w14:textId="7EDAD71D" w:rsidR="009B0429" w:rsidRDefault="00696A0C" w:rsidP="00696A0C">
      <w:pPr>
        <w:ind w:firstLine="567"/>
      </w:pPr>
      <w:r>
        <w:t>b)</w:t>
      </w:r>
      <w:r w:rsidR="009B0429">
        <w:t>5</w:t>
      </w:r>
    </w:p>
    <w:p w14:paraId="46508B0B" w14:textId="1D655318" w:rsidR="009B0429" w:rsidRDefault="00696A0C" w:rsidP="00696A0C">
      <w:pPr>
        <w:ind w:left="567"/>
      </w:pPr>
      <w:r>
        <w:t>c)</w:t>
      </w:r>
      <w:r w:rsidR="009B0429">
        <w:t>4</w:t>
      </w:r>
    </w:p>
    <w:p w14:paraId="1AF30CED" w14:textId="32F005E1" w:rsidR="009B0429" w:rsidRDefault="00696A0C" w:rsidP="00696A0C">
      <w:pPr>
        <w:ind w:firstLine="567"/>
      </w:pPr>
      <w:r>
        <w:t>d)</w:t>
      </w:r>
      <w:r w:rsidR="009B0429">
        <w:t>2</w:t>
      </w:r>
    </w:p>
    <w:p w14:paraId="79439119" w14:textId="18A1823C" w:rsidR="009B0429" w:rsidRDefault="00125228" w:rsidP="009B0429">
      <w:pPr>
        <w:ind w:left="567"/>
      </w:pPr>
      <w:proofErr w:type="spellStart"/>
      <w:r>
        <w:t>c_ans</w:t>
      </w:r>
      <w:proofErr w:type="spellEnd"/>
      <w:r w:rsidR="008E2A14">
        <w:t>: A</w:t>
      </w:r>
    </w:p>
    <w:p w14:paraId="30226458" w14:textId="0B925779" w:rsidR="009B0429" w:rsidRDefault="00125228" w:rsidP="009B0429">
      <w:pPr>
        <w:ind w:left="567"/>
      </w:pPr>
      <w:proofErr w:type="spellStart"/>
      <w:r>
        <w:t>e_ans</w:t>
      </w:r>
      <w:proofErr w:type="spellEnd"/>
      <w:r w:rsidR="009B0429">
        <w:t>: testing</w:t>
      </w:r>
    </w:p>
    <w:p w14:paraId="32704BFA" w14:textId="77777777" w:rsidR="009B0429" w:rsidRDefault="009B0429" w:rsidP="009B0429">
      <w:pPr>
        <w:ind w:left="567"/>
      </w:pPr>
      <w:r>
        <w:t>mark:1</w:t>
      </w:r>
    </w:p>
    <w:p w14:paraId="191F7EA7" w14:textId="258203BE" w:rsidR="009B0429" w:rsidRDefault="00125228" w:rsidP="009B0429">
      <w:pPr>
        <w:ind w:left="567"/>
      </w:pPr>
      <w:r>
        <w:t>n_m</w:t>
      </w:r>
      <w:r w:rsidR="009B0429">
        <w:t>:1</w:t>
      </w:r>
    </w:p>
    <w:p w14:paraId="684A956C" w14:textId="77777777" w:rsidR="009B0429" w:rsidRDefault="009B0429" w:rsidP="009B0429"/>
    <w:p w14:paraId="38109F56" w14:textId="54AA393A" w:rsidR="008E2A14" w:rsidRPr="008E2A14" w:rsidRDefault="008E2A14" w:rsidP="008E2A14">
      <w:pPr>
        <w:ind w:firstLineChars="100" w:firstLine="2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lastRenderedPageBreak/>
        <w:t>6)</w:t>
      </w:r>
      <w:r w:rsidRPr="008E2A14">
        <w:rPr>
          <w:b/>
          <w:bCs/>
          <w:color w:val="000000"/>
        </w:rPr>
        <w:t xml:space="preserve"> </w:t>
      </w:r>
      <w:r w:rsidRPr="008E2A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Who is known as the father of the C programming language?</w:t>
      </w:r>
    </w:p>
    <w:p w14:paraId="3F109976" w14:textId="77777777" w:rsidR="008E2A14" w:rsidRDefault="008E2A14" w:rsidP="008E2A14">
      <w:pPr>
        <w:ind w:firstLineChars="200" w:firstLine="44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t>a)</w:t>
      </w:r>
      <w:r w:rsidRPr="008E2A14">
        <w:rPr>
          <w:color w:val="000000"/>
        </w:rPr>
        <w:t xml:space="preserve"> </w:t>
      </w:r>
      <w:r w:rsidRPr="008E2A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Bjarne Stroustrup</w:t>
      </w:r>
    </w:p>
    <w:p w14:paraId="09D6F008" w14:textId="10673F9C" w:rsidR="008E2A14" w:rsidRPr="008E2A14" w:rsidRDefault="008E2A14" w:rsidP="008E2A14">
      <w:pPr>
        <w:ind w:firstLineChars="200" w:firstLine="44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t>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8E2A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James Gosling</w:t>
      </w:r>
    </w:p>
    <w:p w14:paraId="5F3F7A94" w14:textId="568E1872" w:rsidR="008E2A14" w:rsidRPr="008E2A14" w:rsidRDefault="008E2A14" w:rsidP="008E2A14">
      <w:pPr>
        <w:ind w:firstLineChars="200" w:firstLine="44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t>c)</w:t>
      </w:r>
      <w:r w:rsidRPr="008E2A14">
        <w:rPr>
          <w:color w:val="000000"/>
        </w:rPr>
        <w:t xml:space="preserve"> </w:t>
      </w:r>
      <w:r w:rsidRPr="008E2A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Dennis Ritchie</w:t>
      </w:r>
    </w:p>
    <w:p w14:paraId="567DE5B0" w14:textId="43F7746E" w:rsidR="008E2A14" w:rsidRPr="008E2A14" w:rsidRDefault="008E2A14" w:rsidP="008E2A1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t xml:space="preserve">         d)</w:t>
      </w:r>
      <w:r w:rsidRPr="008E2A14">
        <w:rPr>
          <w:color w:val="000000"/>
        </w:rPr>
        <w:t xml:space="preserve"> </w:t>
      </w:r>
      <w:r w:rsidRPr="008E2A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Guido van Rossum</w:t>
      </w:r>
    </w:p>
    <w:p w14:paraId="1894FCDF" w14:textId="5FC12838" w:rsidR="008E2A14" w:rsidRDefault="008E2A14" w:rsidP="008E2A14">
      <w:proofErr w:type="spellStart"/>
      <w:r>
        <w:t>c_ans</w:t>
      </w:r>
      <w:proofErr w:type="spellEnd"/>
      <w:r>
        <w:t>: A</w:t>
      </w:r>
    </w:p>
    <w:p w14:paraId="070DEC8D" w14:textId="5B16A4B5" w:rsidR="008E2A14" w:rsidRDefault="008E2A14" w:rsidP="008E2A14">
      <w:proofErr w:type="spellStart"/>
      <w:r>
        <w:t>e_ans:test</w:t>
      </w:r>
      <w:proofErr w:type="spellEnd"/>
    </w:p>
    <w:p w14:paraId="1C649E39" w14:textId="4DA525BA" w:rsidR="008E2A14" w:rsidRDefault="008E2A14" w:rsidP="008E2A14">
      <w:r>
        <w:t>mark:1</w:t>
      </w:r>
    </w:p>
    <w:p w14:paraId="6BB659EF" w14:textId="0BF7304F" w:rsidR="008E2A14" w:rsidRDefault="008E2A14" w:rsidP="008E2A14">
      <w:r>
        <w:t>n_m:0</w:t>
      </w:r>
    </w:p>
    <w:p w14:paraId="37AB6B26" w14:textId="55448F70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7) </w:t>
      </w:r>
      <w:r w:rsidRPr="008E2A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Which of the following is the correct file extension for C programs?</w:t>
      </w:r>
    </w:p>
    <w:p w14:paraId="423FAD0E" w14:textId="77777777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1FDEC51C" w14:textId="073A8318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).cp</w:t>
      </w:r>
    </w:p>
    <w:p w14:paraId="090EDCC8" w14:textId="6AC3EF1B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b)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cpp</w:t>
      </w:r>
      <w:proofErr w:type="spellEnd"/>
      <w:proofErr w:type="gramEnd"/>
    </w:p>
    <w:p w14:paraId="4A4C9E3A" w14:textId="79B8D245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c)class</w:t>
      </w:r>
    </w:p>
    <w:p w14:paraId="0A30331F" w14:textId="42679DBF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d)cl</w:t>
      </w:r>
    </w:p>
    <w:p w14:paraId="0D36791E" w14:textId="7130EFE0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c_ans:C</w:t>
      </w:r>
      <w:proofErr w:type="spellEnd"/>
    </w:p>
    <w:p w14:paraId="7D6F5ECE" w14:textId="6EACE111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e_ans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:anser</w:t>
      </w:r>
      <w:proofErr w:type="spellEnd"/>
      <w:proofErr w:type="gramEnd"/>
    </w:p>
    <w:p w14:paraId="2CF5D9AF" w14:textId="35B120F2" w:rsid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mark:1</w:t>
      </w:r>
    </w:p>
    <w:p w14:paraId="5947E1E0" w14:textId="09893A00" w:rsidR="008E2A14" w:rsidRPr="008E2A14" w:rsidRDefault="008E2A14" w:rsidP="008E2A14">
      <w:pPr>
        <w:spacing w:after="0" w:line="240" w:lineRule="auto"/>
        <w:ind w:firstLineChars="100" w:firstLine="2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n_m:0</w:t>
      </w:r>
    </w:p>
    <w:p w14:paraId="25050963" w14:textId="77777777" w:rsidR="008E2A14" w:rsidRDefault="008E2A14" w:rsidP="008E2A14"/>
    <w:p w14:paraId="64F54762" w14:textId="77777777" w:rsidR="008E2A14" w:rsidRDefault="008E2A14" w:rsidP="008E2A14"/>
    <w:sectPr w:rsidR="008E2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7C7129"/>
    <w:multiLevelType w:val="hybridMultilevel"/>
    <w:tmpl w:val="62666CEA"/>
    <w:lvl w:ilvl="0" w:tplc="CEAE66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F76608"/>
    <w:multiLevelType w:val="hybridMultilevel"/>
    <w:tmpl w:val="AD285CA2"/>
    <w:lvl w:ilvl="0" w:tplc="40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01830"/>
    <w:multiLevelType w:val="hybridMultilevel"/>
    <w:tmpl w:val="B19430A2"/>
    <w:lvl w:ilvl="0" w:tplc="FE7C5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060BDB"/>
    <w:multiLevelType w:val="hybridMultilevel"/>
    <w:tmpl w:val="DA825DBE"/>
    <w:lvl w:ilvl="0" w:tplc="66E0F8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3390C"/>
    <w:multiLevelType w:val="hybridMultilevel"/>
    <w:tmpl w:val="97AC0D08"/>
    <w:lvl w:ilvl="0" w:tplc="3B20A1BC">
      <w:start w:val="1"/>
      <w:numFmt w:val="lowerLetter"/>
      <w:lvlText w:val="%1)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771FB"/>
    <w:multiLevelType w:val="hybridMultilevel"/>
    <w:tmpl w:val="38C098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146A"/>
    <w:rsid w:val="000D4844"/>
    <w:rsid w:val="00125228"/>
    <w:rsid w:val="0015074B"/>
    <w:rsid w:val="00154591"/>
    <w:rsid w:val="001B62E2"/>
    <w:rsid w:val="001C25A3"/>
    <w:rsid w:val="00212BF8"/>
    <w:rsid w:val="002242D4"/>
    <w:rsid w:val="0029639D"/>
    <w:rsid w:val="00297F30"/>
    <w:rsid w:val="002C2FB3"/>
    <w:rsid w:val="002E4723"/>
    <w:rsid w:val="00302EB2"/>
    <w:rsid w:val="00326F90"/>
    <w:rsid w:val="00402BB0"/>
    <w:rsid w:val="00493D98"/>
    <w:rsid w:val="005F7544"/>
    <w:rsid w:val="0066128B"/>
    <w:rsid w:val="00696A0C"/>
    <w:rsid w:val="007F41FB"/>
    <w:rsid w:val="00835416"/>
    <w:rsid w:val="00850C70"/>
    <w:rsid w:val="008E2A14"/>
    <w:rsid w:val="00926746"/>
    <w:rsid w:val="0097389C"/>
    <w:rsid w:val="009B0429"/>
    <w:rsid w:val="009B093B"/>
    <w:rsid w:val="009E34E7"/>
    <w:rsid w:val="00AA1D8D"/>
    <w:rsid w:val="00AB11CE"/>
    <w:rsid w:val="00B47730"/>
    <w:rsid w:val="00BB6561"/>
    <w:rsid w:val="00C206D3"/>
    <w:rsid w:val="00C3629D"/>
    <w:rsid w:val="00CB0664"/>
    <w:rsid w:val="00D30339"/>
    <w:rsid w:val="00D7278A"/>
    <w:rsid w:val="00EB571B"/>
    <w:rsid w:val="00F04F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A2137"/>
  <w14:defaultImageDpi w14:val="300"/>
  <w15:docId w15:val="{0E0A8DF3-ED55-47B7-B0C3-DC3FBAFE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53FDA2-7FE4-434C-90AE-9225B408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28</cp:revision>
  <dcterms:created xsi:type="dcterms:W3CDTF">2024-06-18T14:58:00Z</dcterms:created>
  <dcterms:modified xsi:type="dcterms:W3CDTF">2024-08-05T05:20:00Z</dcterms:modified>
  <cp:category/>
</cp:coreProperties>
</file>